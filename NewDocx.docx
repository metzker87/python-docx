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2"/>
      </w:pPr>
      <w:r>
        <w:t>Chapter 1 text</w:t>
      </w:r>
    </w:p>
    <w:p>
      <w:pPr>
        <w:pStyle w:val="Paragraph"/>
      </w:pPr>
      <w:r>
        <w:t xml:space="preserve">This is my text 1 </w:t>
        <w:br/>
        <w:t xml:space="preserve"> This is still my text</w:t>
      </w:r>
    </w:p>
    <w:p>
      <w:pPr>
        <w:pStyle w:val="H3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1143000" cy="552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2"/>
      </w:pPr>
      <w:r>
        <w:t>Chapter 1 text</w:t>
      </w:r>
    </w:p>
    <w:p>
      <w:pPr>
        <w:pStyle w:val="Paragraph"/>
      </w:pPr>
      <w:r>
        <w:t xml:space="preserve">This is my text 2 </w:t>
        <w:br/>
        <w:t xml:space="preserve"> This is still my text 2</w:t>
      </w:r>
    </w:p>
    <w:p>
      <w:pPr>
        <w:pStyle w:val="H3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1143000" cy="5520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2"/>
      </w:pPr>
      <w:r>
        <w:t>Chapter 1 text</w:t>
      </w:r>
    </w:p>
    <w:p>
      <w:pPr>
        <w:pStyle w:val="Paragraph"/>
      </w:pPr>
      <w:r>
        <w:t xml:space="preserve">This is my text 3 </w:t>
        <w:br/>
        <w:t xml:space="preserve"> This is still my text 3</w:t>
      </w:r>
    </w:p>
    <w:p>
      <w:pPr>
        <w:pStyle w:val="H3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1143000" cy="5520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0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Calibri" w:hAnsi="Calibri"/>
      <w:sz w:val="22"/>
    </w:rPr>
  </w:style>
  <w:style w:type="paragraph" w:customStyle="1" w:styleId="H2">
    <w:name w:val="H2"/>
    <w:basedOn w:val="Heading2"/>
    <w:rPr>
      <w:rFonts w:ascii="Calibri" w:hAnsi="Calibri"/>
      <w:b w:val="0"/>
      <w:color w:val="4F81BD"/>
      <w:sz w:val="26"/>
    </w:rPr>
  </w:style>
  <w:style w:type="paragraph" w:customStyle="1" w:styleId="H3">
    <w:name w:val="H3"/>
    <w:basedOn w:val="Heading3"/>
    <w:rPr>
      <w:rFonts w:ascii="Calibri" w:hAnsi="Calibri"/>
      <w:b w:val="0"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